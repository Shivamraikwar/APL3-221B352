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Docker Basics and MongoDB Setup - Notes</w:t>
      </w:r>
    </w:p>
    <w:p>
      <w:pPr>
        <w:pStyle w:val="Heading2"/>
      </w:pPr>
      <w:r>
        <w:t>Basic Docker Commands</w:t>
      </w:r>
    </w:p>
    <w:p>
      <w:r>
        <w:t>Pull an image from Docker Hub:</w:t>
      </w:r>
    </w:p>
    <w:p>
      <w:r>
        <w:t>docker pull &lt;image_name&gt;</w:t>
      </w:r>
    </w:p>
    <w:p>
      <w:r>
        <w:t>docker pull hello-world</w:t>
      </w:r>
    </w:p>
    <w:p>
      <w:r>
        <w:t>Run a container (prints hello-world message):</w:t>
      </w:r>
    </w:p>
    <w:p>
      <w:r>
        <w:t>docker run hello-world</w:t>
      </w:r>
    </w:p>
    <w:p>
      <w:r>
        <w:t>Run an Ubuntu container in interactive mode:</w:t>
      </w:r>
    </w:p>
    <w:p>
      <w:r>
        <w:t>docker run -it ubuntu</w:t>
      </w:r>
    </w:p>
    <w:p>
      <w:r>
        <w:t>Exit from the interactive container session:</w:t>
      </w:r>
    </w:p>
    <w:p>
      <w:r>
        <w:t>exit</w:t>
      </w:r>
    </w:p>
    <w:p>
      <w:r>
        <w:t>List all running containers:</w:t>
      </w:r>
    </w:p>
    <w:p>
      <w:r>
        <w:t>docker ps</w:t>
      </w:r>
    </w:p>
    <w:p>
      <w:r>
        <w:t>List all containers (including stopped ones):</w:t>
      </w:r>
    </w:p>
    <w:p>
      <w:r>
        <w:t>docker ps -a</w:t>
      </w:r>
    </w:p>
    <w:p>
      <w:r>
        <w:t>Stop a running container:</w:t>
      </w:r>
    </w:p>
    <w:p>
      <w:r>
        <w:t>docker stop &lt;container_id_or_name&gt;</w:t>
      </w:r>
    </w:p>
    <w:p>
      <w:r>
        <w:t>Remove a container:</w:t>
      </w:r>
    </w:p>
    <w:p>
      <w:r>
        <w:t>docker rm &lt;container_id_or_name&gt;</w:t>
      </w:r>
    </w:p>
    <w:p>
      <w:r>
        <w:t>Remove an image:</w:t>
      </w:r>
    </w:p>
    <w:p>
      <w:r>
        <w:t>docker rmi &lt;image_id_or_name&gt;</w:t>
      </w:r>
    </w:p>
    <w:p>
      <w:r>
        <w:t>Start a stopped container:</w:t>
      </w:r>
    </w:p>
    <w:p>
      <w:r>
        <w:t>docker start &lt;container_id_or_name&gt;</w:t>
      </w:r>
    </w:p>
    <w:p>
      <w:r>
        <w:t>Attach to a running container:</w:t>
      </w:r>
    </w:p>
    <w:p>
      <w:r>
        <w:t>docker attach &lt;container_id_or_name&gt;</w:t>
      </w:r>
    </w:p>
    <w:p>
      <w:r>
        <w:t>Run a command inside a running container:</w:t>
      </w:r>
    </w:p>
    <w:p>
      <w:r>
        <w:t>docker exec -it &lt;container_id_or_name&gt; &lt;command&gt;</w:t>
      </w:r>
    </w:p>
    <w:p>
      <w:pPr>
        <w:pStyle w:val="Heading2"/>
      </w:pPr>
      <w:r>
        <w:t>Step-by-Step Docker + MongoDB Setup</w:t>
      </w:r>
    </w:p>
    <w:p>
      <w:r>
        <w:t>1. Create a custom Docker network:</w:t>
      </w:r>
    </w:p>
    <w:p>
      <w:r>
        <w:t>docker network create mongo-network</w:t>
      </w:r>
    </w:p>
    <w:p>
      <w:r>
        <w:t>2. List available Docker networks:</w:t>
      </w:r>
    </w:p>
    <w:p>
      <w:r>
        <w:t>docker network ls</w:t>
      </w:r>
    </w:p>
    <w:p>
      <w:r>
        <w:t>3. Run MongoDB container on the network:</w:t>
      </w:r>
    </w:p>
    <w:p>
      <w:r>
        <w:t>docker run -d \</w:t>
        <w:br/>
        <w:t xml:space="preserve">  --name mongo \</w:t>
        <w:br/>
        <w:t xml:space="preserve">  --network mongo-network \</w:t>
        <w:br/>
        <w:t xml:space="preserve">  -p 27017:27017 \</w:t>
        <w:br/>
        <w:t xml:space="preserve">  -e MONGO_INITDB_ROOT_USERNAME=admin \</w:t>
        <w:br/>
        <w:t xml:space="preserve">  -e MONGO_INITDB_ROOT_PASSWORD=admin \</w:t>
        <w:br/>
        <w:t xml:space="preserve">  mongo</w:t>
      </w:r>
    </w:p>
    <w:p>
      <w:r>
        <w:t>4. Inspect the network to see connected containers:</w:t>
      </w:r>
    </w:p>
    <w:p>
      <w:r>
        <w:t>docker network inspect mongo-network</w:t>
      </w:r>
    </w:p>
    <w:p>
      <w:r>
        <w:t>5. Run Mongo Express container connected to MongoDB:</w:t>
      </w:r>
    </w:p>
    <w:p>
      <w:r>
        <w:t>docker run -d \</w:t>
        <w:br/>
        <w:t xml:space="preserve">  --name mongo-express \</w:t>
        <w:br/>
        <w:t xml:space="preserve">  --network mongo-network \</w:t>
        <w:br/>
        <w:t xml:space="preserve">  -p 8081:8081 \</w:t>
        <w:br/>
        <w:t xml:space="preserve">  -e ME_CONFIG_MONGODB_ADMINUSERNAME=admin \</w:t>
        <w:br/>
        <w:t xml:space="preserve">  -e ME_CONFIG_MONGODB_ADMINPASSWORD=admin \</w:t>
        <w:br/>
        <w:t xml:space="preserve">  -e ME_CONFIG_MONGODB_URL="mongodb://admin:admin@mongo:27017/" \</w:t>
        <w:br/>
        <w:t xml:space="preserve">  mongo-express</w:t>
      </w:r>
    </w:p>
    <w:p>
      <w:pPr>
        <w:pStyle w:val="Heading2"/>
      </w:pPr>
      <w:r>
        <w:t>Verify Setup</w:t>
      </w:r>
    </w:p>
    <w:p>
      <w:r>
        <w:t>Open http://localhost:8081 in your browser — you should see the Mongo Express dashboard.</w:t>
      </w:r>
    </w:p>
    <w:p>
      <w:r>
        <w:t>Mongo Express connects to MongoDB via the Docker network using container names.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